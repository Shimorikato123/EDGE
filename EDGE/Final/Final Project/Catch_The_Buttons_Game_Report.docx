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5727" w14:textId="77777777" w:rsidR="00E40FEC" w:rsidRDefault="00000000" w:rsidP="00152061">
      <w:pPr>
        <w:pStyle w:val="Heading1"/>
        <w:jc w:val="center"/>
      </w:pPr>
      <w:r>
        <w:t>Final Project</w:t>
      </w:r>
    </w:p>
    <w:p w14:paraId="35222AC4" w14:textId="77777777" w:rsidR="00E40FEC" w:rsidRDefault="00000000" w:rsidP="00152061">
      <w:pPr>
        <w:pStyle w:val="Heading2"/>
        <w:jc w:val="center"/>
      </w:pPr>
      <w:r>
        <w:t>Catch the Buttons – Reflex Game</w:t>
      </w:r>
    </w:p>
    <w:p w14:paraId="7ACF727F" w14:textId="77777777" w:rsidR="00E40FEC" w:rsidRDefault="00000000" w:rsidP="00152061">
      <w:pPr>
        <w:pStyle w:val="Heading3"/>
        <w:jc w:val="center"/>
      </w:pPr>
      <w:r>
        <w:t>Submitted By</w:t>
      </w:r>
    </w:p>
    <w:p w14:paraId="0368756A" w14:textId="41C6A98F" w:rsidR="00E40FEC" w:rsidRDefault="00000000" w:rsidP="00152061">
      <w:pPr>
        <w:jc w:val="center"/>
      </w:pPr>
      <w:r>
        <w:t xml:space="preserve">Name: </w:t>
      </w:r>
      <w:r w:rsidR="00152061">
        <w:t>Ehsanul Haque Rohan</w:t>
      </w:r>
    </w:p>
    <w:p w14:paraId="596D1FF9" w14:textId="092AE248" w:rsidR="00E40FEC" w:rsidRDefault="00000000" w:rsidP="00152061">
      <w:pPr>
        <w:jc w:val="center"/>
      </w:pPr>
      <w:r>
        <w:t xml:space="preserve">ID: </w:t>
      </w:r>
      <w:r w:rsidR="00152061">
        <w:t>21303144</w:t>
      </w:r>
    </w:p>
    <w:p w14:paraId="647C8492" w14:textId="77777777" w:rsidR="00152061" w:rsidRDefault="00152061" w:rsidP="00152061">
      <w:pPr>
        <w:jc w:val="center"/>
      </w:pPr>
    </w:p>
    <w:p w14:paraId="718DD225" w14:textId="77777777" w:rsidR="00152061" w:rsidRDefault="00152061" w:rsidP="00152061">
      <w:pPr>
        <w:jc w:val="center"/>
      </w:pPr>
    </w:p>
    <w:p w14:paraId="3867150A" w14:textId="77777777" w:rsidR="00152061" w:rsidRDefault="00152061" w:rsidP="00152061">
      <w:pPr>
        <w:jc w:val="center"/>
      </w:pPr>
    </w:p>
    <w:p w14:paraId="1D2CFA74" w14:textId="77777777" w:rsidR="00152061" w:rsidRDefault="00152061" w:rsidP="00152061">
      <w:pPr>
        <w:jc w:val="center"/>
      </w:pPr>
    </w:p>
    <w:p w14:paraId="4A7083B3" w14:textId="77777777" w:rsidR="00E40FEC" w:rsidRDefault="00000000" w:rsidP="00152061">
      <w:pPr>
        <w:jc w:val="center"/>
      </w:pPr>
      <w:r>
        <w:t>Organizer University: Jagannath University</w:t>
      </w:r>
    </w:p>
    <w:p w14:paraId="5979479D" w14:textId="77777777" w:rsidR="00E40FEC" w:rsidRDefault="00000000" w:rsidP="00152061">
      <w:pPr>
        <w:jc w:val="center"/>
      </w:pPr>
      <w:r>
        <w:t>Venue: International University of Business, Agriculture and Technology (IUBAT)</w:t>
      </w:r>
    </w:p>
    <w:p w14:paraId="1CBD26DB" w14:textId="77777777" w:rsidR="00E40FEC" w:rsidRDefault="00000000" w:rsidP="00152061">
      <w:pPr>
        <w:jc w:val="center"/>
      </w:pPr>
      <w:r>
        <w:t>Dept./Institute/Centre: Computer Science and Engineering (CSE)</w:t>
      </w:r>
    </w:p>
    <w:p w14:paraId="1F886AB7" w14:textId="77777777" w:rsidR="00E40FEC" w:rsidRDefault="00000000" w:rsidP="00152061">
      <w:pPr>
        <w:jc w:val="center"/>
      </w:pPr>
      <w:r>
        <w:t>Unique Batch Number: 03</w:t>
      </w:r>
    </w:p>
    <w:p w14:paraId="4F72A913" w14:textId="77777777" w:rsidR="00E40FEC" w:rsidRDefault="00000000" w:rsidP="00152061">
      <w:pPr>
        <w:jc w:val="center"/>
      </w:pPr>
      <w:r>
        <w:t>Training Track/Course Name: Front-End Development (ReactJS)</w:t>
      </w:r>
    </w:p>
    <w:p w14:paraId="5D0FFD34" w14:textId="77777777" w:rsidR="00152061" w:rsidRDefault="00152061" w:rsidP="00152061">
      <w:pPr>
        <w:jc w:val="center"/>
      </w:pPr>
    </w:p>
    <w:p w14:paraId="244E70FF" w14:textId="77777777" w:rsidR="00152061" w:rsidRDefault="00152061" w:rsidP="00152061">
      <w:pPr>
        <w:jc w:val="center"/>
      </w:pPr>
    </w:p>
    <w:p w14:paraId="075B27A6" w14:textId="77777777" w:rsidR="00152061" w:rsidRDefault="00152061" w:rsidP="00152061">
      <w:pPr>
        <w:jc w:val="center"/>
      </w:pPr>
    </w:p>
    <w:p w14:paraId="367B9647" w14:textId="77777777" w:rsidR="00152061" w:rsidRDefault="00152061" w:rsidP="00152061">
      <w:pPr>
        <w:jc w:val="center"/>
      </w:pPr>
    </w:p>
    <w:p w14:paraId="5D9ACC2D" w14:textId="77777777" w:rsidR="00152061" w:rsidRDefault="00152061" w:rsidP="00152061">
      <w:pPr>
        <w:jc w:val="center"/>
      </w:pPr>
    </w:p>
    <w:p w14:paraId="59D36E77" w14:textId="77777777" w:rsidR="00152061" w:rsidRDefault="00152061" w:rsidP="00152061">
      <w:pPr>
        <w:jc w:val="center"/>
      </w:pPr>
    </w:p>
    <w:p w14:paraId="340A795A" w14:textId="77777777" w:rsidR="00152061" w:rsidRDefault="00152061" w:rsidP="00152061">
      <w:pPr>
        <w:jc w:val="center"/>
      </w:pPr>
    </w:p>
    <w:p w14:paraId="37B77E77" w14:textId="77777777" w:rsidR="00152061" w:rsidRDefault="00152061" w:rsidP="00152061">
      <w:pPr>
        <w:jc w:val="center"/>
      </w:pPr>
    </w:p>
    <w:p w14:paraId="39CEA1AA" w14:textId="77777777" w:rsidR="00152061" w:rsidRDefault="00152061" w:rsidP="00152061">
      <w:pPr>
        <w:jc w:val="center"/>
      </w:pPr>
    </w:p>
    <w:p w14:paraId="354DA858" w14:textId="77777777" w:rsidR="00152061" w:rsidRDefault="00152061" w:rsidP="00152061">
      <w:pPr>
        <w:jc w:val="center"/>
      </w:pPr>
    </w:p>
    <w:p w14:paraId="56FB0F40" w14:textId="77777777" w:rsidR="00152061" w:rsidRDefault="00152061" w:rsidP="00152061">
      <w:pPr>
        <w:jc w:val="center"/>
      </w:pPr>
    </w:p>
    <w:p w14:paraId="1FBE7A8B" w14:textId="77777777" w:rsidR="00152061" w:rsidRDefault="00152061" w:rsidP="00152061">
      <w:pPr>
        <w:jc w:val="center"/>
      </w:pPr>
    </w:p>
    <w:p w14:paraId="05E9D606" w14:textId="77777777" w:rsidR="00152061" w:rsidRDefault="00152061" w:rsidP="00152061">
      <w:pPr>
        <w:jc w:val="center"/>
      </w:pPr>
    </w:p>
    <w:p w14:paraId="6832395F" w14:textId="77777777" w:rsidR="00152061" w:rsidRDefault="00152061" w:rsidP="00152061">
      <w:pPr>
        <w:jc w:val="center"/>
      </w:pPr>
    </w:p>
    <w:p w14:paraId="7CCD1963" w14:textId="77777777" w:rsidR="00E40FEC" w:rsidRDefault="00000000" w:rsidP="00152061">
      <w:pPr>
        <w:pStyle w:val="Heading3"/>
      </w:pPr>
      <w:r>
        <w:t>1. Project Overview</w:t>
      </w:r>
    </w:p>
    <w:p w14:paraId="6353E2D9" w14:textId="77777777" w:rsidR="00E40FEC" w:rsidRDefault="00000000" w:rsidP="00152061">
      <w:r>
        <w:t>Catch the Buttons is a fast-paced reflex game built using core web technologies: HTML, CSS, and JavaScript. The objective is simple yet engaging: players must click as many visible “Catch!” buttons as possible within the given time. The buttons appear randomly across a grid layout and disappear after a short time, challenging the user’s attention and speed.</w:t>
      </w:r>
    </w:p>
    <w:p w14:paraId="243290A6" w14:textId="77777777" w:rsidR="00E40FEC" w:rsidRDefault="00000000" w:rsidP="00152061">
      <w:pPr>
        <w:pStyle w:val="Heading3"/>
      </w:pPr>
      <w:r>
        <w:t>2. Project Objective</w:t>
      </w:r>
    </w:p>
    <w:p w14:paraId="42E406C6" w14:textId="77777777" w:rsidR="00E40FEC" w:rsidRDefault="00000000" w:rsidP="00152061">
      <w:r>
        <w:t>The main goal of the project is to develop a responsive, browser-based reflex game that tests and improves the player’s reaction speed and hand-eye coordination. The game is designed to be fun, accessible, and visually appealing for players of all ages.</w:t>
      </w:r>
    </w:p>
    <w:p w14:paraId="40E4A4EF" w14:textId="77777777" w:rsidR="00E40FEC" w:rsidRDefault="00000000" w:rsidP="00152061">
      <w:pPr>
        <w:pStyle w:val="Heading3"/>
      </w:pPr>
      <w:r>
        <w:t>3. Features</w:t>
      </w:r>
    </w:p>
    <w:p w14:paraId="1E9837D9" w14:textId="77777777" w:rsidR="00E40FEC" w:rsidRDefault="00000000" w:rsidP="00152061">
      <w:pPr>
        <w:pStyle w:val="ListBullet"/>
      </w:pPr>
      <w:r>
        <w:t>Multiple Catch Buttons: Random buttons appear across the screen. Players must click them quickly before they disappear.</w:t>
      </w:r>
    </w:p>
    <w:p w14:paraId="50A33D33" w14:textId="77777777" w:rsidR="00E40FEC" w:rsidRDefault="00000000" w:rsidP="00152061">
      <w:pPr>
        <w:pStyle w:val="ListBullet"/>
      </w:pPr>
      <w:r>
        <w:t>Score Counter: A live score is displayed in the top-right corner of the screen, increasing with each successful click.</w:t>
      </w:r>
    </w:p>
    <w:p w14:paraId="216F9E4D" w14:textId="77777777" w:rsidR="00E40FEC" w:rsidRDefault="00000000" w:rsidP="00152061">
      <w:pPr>
        <w:pStyle w:val="ListBullet"/>
      </w:pPr>
      <w:r>
        <w:t>Randomized Visibility: Buttons are randomly shown at intervals, adding unpredictability and excitement.</w:t>
      </w:r>
    </w:p>
    <w:p w14:paraId="5218C278" w14:textId="77777777" w:rsidR="00E40FEC" w:rsidRDefault="00000000" w:rsidP="00152061">
      <w:pPr>
        <w:pStyle w:val="ListBullet"/>
      </w:pPr>
      <w:r>
        <w:t>Background Styling: A visually appealing background image enhances user experience.</w:t>
      </w:r>
    </w:p>
    <w:p w14:paraId="1AE94EE9" w14:textId="77777777" w:rsidR="00E40FEC" w:rsidRDefault="00000000" w:rsidP="00152061">
      <w:pPr>
        <w:pStyle w:val="ListBullet"/>
      </w:pPr>
      <w:r>
        <w:t>Responsive Design: Works seamlessly across desktops, tablets, and smartphones.</w:t>
      </w:r>
    </w:p>
    <w:p w14:paraId="038507E8" w14:textId="77777777" w:rsidR="00E40FEC" w:rsidRDefault="00000000" w:rsidP="00152061">
      <w:pPr>
        <w:pStyle w:val="Heading3"/>
      </w:pPr>
      <w:r>
        <w:t>4. Technical Details</w:t>
      </w:r>
    </w:p>
    <w:p w14:paraId="218CF8CB" w14:textId="77777777" w:rsidR="00E40FEC" w:rsidRDefault="00000000" w:rsidP="00152061">
      <w:pPr>
        <w:pStyle w:val="Heading4"/>
      </w:pPr>
      <w:r>
        <w:t>Frontend Development</w:t>
      </w:r>
    </w:p>
    <w:p w14:paraId="38314F59" w14:textId="77777777" w:rsidR="00E40FEC" w:rsidRDefault="00000000" w:rsidP="00152061">
      <w:pPr>
        <w:pStyle w:val="ListBullet"/>
      </w:pPr>
      <w:r>
        <w:t>HTML5: Defines the structure of the game interface, including the score display and button grid.</w:t>
      </w:r>
    </w:p>
    <w:p w14:paraId="56BDEDBC" w14:textId="77777777" w:rsidR="00E40FEC" w:rsidRDefault="00000000" w:rsidP="00152061">
      <w:pPr>
        <w:pStyle w:val="ListBullet"/>
      </w:pPr>
      <w:r>
        <w:t>CSS3: Handles layout styling, button effects, and background image integration. Responsive grid layout ensures usability across devices.</w:t>
      </w:r>
    </w:p>
    <w:p w14:paraId="4F562E6C" w14:textId="77777777" w:rsidR="00E40FEC" w:rsidRDefault="00000000" w:rsidP="00152061">
      <w:pPr>
        <w:pStyle w:val="ListBullet"/>
      </w:pPr>
      <w:r>
        <w:t>JavaScript (ES6): Powers the game logic, including random button display, score tracking, and event handling for clicks.</w:t>
      </w:r>
    </w:p>
    <w:p w14:paraId="383FB901" w14:textId="77777777" w:rsidR="00E40FEC" w:rsidRDefault="00000000" w:rsidP="00152061">
      <w:pPr>
        <w:pStyle w:val="Heading4"/>
      </w:pPr>
      <w:r>
        <w:t>Game Logic</w:t>
      </w:r>
    </w:p>
    <w:p w14:paraId="7FA9380C" w14:textId="77777777" w:rsidR="00E40FEC" w:rsidRDefault="00000000" w:rsidP="00152061">
      <w:pPr>
        <w:pStyle w:val="ListBullet"/>
      </w:pPr>
      <w:r>
        <w:t>Buttons are displayed in a grid and randomly activated.</w:t>
      </w:r>
    </w:p>
    <w:p w14:paraId="19D818A7" w14:textId="77777777" w:rsidR="00E40FEC" w:rsidRDefault="00000000" w:rsidP="00152061">
      <w:pPr>
        <w:pStyle w:val="ListBullet"/>
      </w:pPr>
      <w:r>
        <w:t>Players click visible buttons to earn points.</w:t>
      </w:r>
    </w:p>
    <w:p w14:paraId="12366E8D" w14:textId="77777777" w:rsidR="00E40FEC" w:rsidRDefault="00000000" w:rsidP="00152061">
      <w:pPr>
        <w:pStyle w:val="ListBullet"/>
      </w:pPr>
      <w:r>
        <w:t>The set of visible buttons updates every second using setInterval.</w:t>
      </w:r>
    </w:p>
    <w:p w14:paraId="4D3BCD52" w14:textId="77777777" w:rsidR="00E40FEC" w:rsidRDefault="00000000" w:rsidP="00152061">
      <w:pPr>
        <w:pStyle w:val="ListBullet"/>
      </w:pPr>
      <w:r>
        <w:t>Scores update instantly based on user interactions.</w:t>
      </w:r>
    </w:p>
    <w:p w14:paraId="0A40A22D" w14:textId="77777777" w:rsidR="00E40FEC" w:rsidRDefault="00000000" w:rsidP="00152061">
      <w:pPr>
        <w:pStyle w:val="Heading4"/>
      </w:pPr>
      <w:r>
        <w:t>UI Elements</w:t>
      </w:r>
    </w:p>
    <w:p w14:paraId="6C9A5496" w14:textId="77777777" w:rsidR="00E40FEC" w:rsidRDefault="00000000" w:rsidP="00152061">
      <w:pPr>
        <w:pStyle w:val="ListBullet"/>
      </w:pPr>
      <w:r>
        <w:t>Game Title: A heading at the top introduces the game.</w:t>
      </w:r>
    </w:p>
    <w:p w14:paraId="77AC0031" w14:textId="77777777" w:rsidR="00E40FEC" w:rsidRDefault="00000000" w:rsidP="00152061">
      <w:pPr>
        <w:pStyle w:val="ListBullet"/>
      </w:pPr>
      <w:r>
        <w:lastRenderedPageBreak/>
        <w:t>Score Display: Fixed in the top-right corner for real-time score tracking.</w:t>
      </w:r>
    </w:p>
    <w:p w14:paraId="1C9041D4" w14:textId="77777777" w:rsidR="00E40FEC" w:rsidRDefault="00000000" w:rsidP="00152061">
      <w:pPr>
        <w:pStyle w:val="ListBullet"/>
      </w:pPr>
      <w:r>
        <w:t>Game Grid: A flexible layout with up to 9 buttons, with 8 shown randomly each cycle.</w:t>
      </w:r>
    </w:p>
    <w:p w14:paraId="653A1663" w14:textId="77777777" w:rsidR="00E40FEC" w:rsidRDefault="00000000" w:rsidP="00152061">
      <w:pPr>
        <w:pStyle w:val="Heading3"/>
      </w:pPr>
      <w:r>
        <w:t>5. Future Improvements</w:t>
      </w:r>
    </w:p>
    <w:p w14:paraId="0079D2E6" w14:textId="77777777" w:rsidR="00E40FEC" w:rsidRDefault="00000000" w:rsidP="00152061">
      <w:pPr>
        <w:pStyle w:val="ListBullet"/>
      </w:pPr>
      <w:r>
        <w:t>Game Timer: Add a countdown to limit game duration.</w:t>
      </w:r>
    </w:p>
    <w:p w14:paraId="5C9C697D" w14:textId="77777777" w:rsidR="00E40FEC" w:rsidRDefault="00000000" w:rsidP="00152061">
      <w:pPr>
        <w:pStyle w:val="ListBullet"/>
      </w:pPr>
      <w:r>
        <w:t>Game Over Screen: Display final score with restart option.</w:t>
      </w:r>
    </w:p>
    <w:p w14:paraId="7787D97E" w14:textId="77777777" w:rsidR="00E40FEC" w:rsidRDefault="00000000" w:rsidP="00152061">
      <w:pPr>
        <w:pStyle w:val="ListBullet"/>
      </w:pPr>
      <w:r>
        <w:t>Difficulty Levels: Increase button speed or reduce visibility time.</w:t>
      </w:r>
    </w:p>
    <w:p w14:paraId="31AFB075" w14:textId="77777777" w:rsidR="00E40FEC" w:rsidRDefault="00000000" w:rsidP="00152061">
      <w:pPr>
        <w:pStyle w:val="ListBullet"/>
      </w:pPr>
      <w:r>
        <w:t>Leaderboard: Save and display high scores.</w:t>
      </w:r>
    </w:p>
    <w:p w14:paraId="3C1151BE" w14:textId="77777777" w:rsidR="00E40FEC" w:rsidRDefault="00000000" w:rsidP="00152061">
      <w:pPr>
        <w:pStyle w:val="ListBullet"/>
      </w:pPr>
      <w:r>
        <w:t>Sound Effects: Add audio for button clicks and score milestones.</w:t>
      </w:r>
    </w:p>
    <w:p w14:paraId="7F79CCAC" w14:textId="77777777" w:rsidR="00E40FEC" w:rsidRDefault="00000000" w:rsidP="00152061">
      <w:pPr>
        <w:pStyle w:val="ListBullet"/>
      </w:pPr>
      <w:r>
        <w:t>Theme Support: Include alternate themes (e.g., dark mode, seasonal themes).</w:t>
      </w:r>
    </w:p>
    <w:p w14:paraId="7EADDCD7" w14:textId="77777777" w:rsidR="00E40FEC" w:rsidRDefault="00000000" w:rsidP="00152061">
      <w:pPr>
        <w:pStyle w:val="Heading3"/>
      </w:pPr>
      <w:r>
        <w:t>6. Conclusion</w:t>
      </w:r>
    </w:p>
    <w:p w14:paraId="6EFE15C5" w14:textId="77777777" w:rsidR="00E40FEC" w:rsidRDefault="00000000" w:rsidP="00152061">
      <w:r>
        <w:t>Catch the Buttons offers a fun and effective way to test user reflexes using core front-end technologies. With its responsive layout, real-time interaction, and potential for enhancements, it serves as a strong foundational project in interactive web development. The simplicity of the concept makes it easy to play, yet the fast-paced action keeps it challenging and engaging.</w:t>
      </w:r>
    </w:p>
    <w:sectPr w:rsidR="00E40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782919">
    <w:abstractNumId w:val="8"/>
  </w:num>
  <w:num w:numId="2" w16cid:durableId="1258518178">
    <w:abstractNumId w:val="6"/>
  </w:num>
  <w:num w:numId="3" w16cid:durableId="2090496596">
    <w:abstractNumId w:val="5"/>
  </w:num>
  <w:num w:numId="4" w16cid:durableId="134177082">
    <w:abstractNumId w:val="4"/>
  </w:num>
  <w:num w:numId="5" w16cid:durableId="1253010666">
    <w:abstractNumId w:val="7"/>
  </w:num>
  <w:num w:numId="6" w16cid:durableId="679966240">
    <w:abstractNumId w:val="3"/>
  </w:num>
  <w:num w:numId="7" w16cid:durableId="1705979347">
    <w:abstractNumId w:val="2"/>
  </w:num>
  <w:num w:numId="8" w16cid:durableId="870459569">
    <w:abstractNumId w:val="1"/>
  </w:num>
  <w:num w:numId="9" w16cid:durableId="211959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061"/>
    <w:rsid w:val="0029639D"/>
    <w:rsid w:val="00326F90"/>
    <w:rsid w:val="00564ADF"/>
    <w:rsid w:val="00AA1D8D"/>
    <w:rsid w:val="00B47730"/>
    <w:rsid w:val="00CB0664"/>
    <w:rsid w:val="00E40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32B92"/>
  <w14:defaultImageDpi w14:val="300"/>
  <w15:docId w15:val="{6C78EBDA-DEFB-4A40-A1EC-A0EBD832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Ehsanul Haque Rohan</cp:lastModifiedBy>
  <cp:revision>2</cp:revision>
  <dcterms:created xsi:type="dcterms:W3CDTF">2013-12-23T23:15:00Z</dcterms:created>
  <dcterms:modified xsi:type="dcterms:W3CDTF">2025-05-09T10:08:00Z</dcterms:modified>
  <cp:category/>
</cp:coreProperties>
</file>